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13B85" w14:textId="77777777" w:rsidR="00EA02EB" w:rsidRDefault="00000000">
      <w:pPr>
        <w:pStyle w:val="Heading1"/>
      </w:pPr>
      <w:r>
        <w:t>User Documentation - DearFuture App</w:t>
      </w:r>
    </w:p>
    <w:p w14:paraId="1FA52E3E" w14:textId="77777777" w:rsidR="00EA02EB" w:rsidRDefault="00000000">
      <w:pPr>
        <w:pStyle w:val="Heading2"/>
      </w:pPr>
      <w:r>
        <w:t>Introduction</w:t>
      </w:r>
    </w:p>
    <w:p w14:paraId="1EEBBA98" w14:textId="77777777" w:rsidR="00EA02EB" w:rsidRDefault="00000000">
      <w:r>
        <w:t>DearFuture is a time capsule application that allows users to store digital messages, photos, or videos in capsules that remain locked until a specified future date. Capsules can be customized with colors, categories, and location-based unlocking. Once opened, capsules are archived for future reference.</w:t>
      </w:r>
    </w:p>
    <w:p w14:paraId="54622A4A" w14:textId="77777777" w:rsidR="00EA02EB" w:rsidRDefault="00000000">
      <w:pPr>
        <w:pStyle w:val="Heading2"/>
      </w:pPr>
      <w:r>
        <w:t>Features</w:t>
      </w:r>
    </w:p>
    <w:p w14:paraId="54FD4740" w14:textId="77777777" w:rsidR="00EA02EB" w:rsidRDefault="00000000">
      <w:r>
        <w:t>• Create and Lock Capsules – Store text, images, or videos with an unlock date.</w:t>
      </w:r>
    </w:p>
    <w:p w14:paraId="13A35172" w14:textId="77777777" w:rsidR="00EA02EB" w:rsidRDefault="00000000">
      <w:r>
        <w:t>• Countdown Timer – Displays the time remaining until a capsule unlocks.</w:t>
      </w:r>
    </w:p>
    <w:p w14:paraId="7B784B2B" w14:textId="77777777" w:rsidR="00EA02EB" w:rsidRDefault="00000000">
      <w:r>
        <w:t>• Customizable Capsules – Choose colors and categories for better organization.</w:t>
      </w:r>
    </w:p>
    <w:p w14:paraId="50E898C5" w14:textId="77777777" w:rsidR="00EA02EB" w:rsidRDefault="00000000">
      <w:r>
        <w:t>• Location-Based Unlocking – Capsules can require being near a specific location to open.</w:t>
      </w:r>
    </w:p>
    <w:p w14:paraId="0639A9FE" w14:textId="77777777" w:rsidR="00EA02EB" w:rsidRDefault="00000000">
      <w:r>
        <w:t>• Archived Capsules – Opened capsules move to an archive for later viewing.</w:t>
      </w:r>
    </w:p>
    <w:p w14:paraId="6D3B2261" w14:textId="77777777" w:rsidR="00EA02EB" w:rsidRDefault="00000000">
      <w:r>
        <w:t>• Trash Management – Deleted capsules are moved to trash and automatically removed after 15 days.</w:t>
      </w:r>
    </w:p>
    <w:p w14:paraId="10A2CA6B" w14:textId="77777777" w:rsidR="00EA02EB" w:rsidRDefault="00000000">
      <w:r>
        <w:t>• Sorting &amp; Filtering – Organize capsules by name, creation date, or unlock date.</w:t>
      </w:r>
    </w:p>
    <w:p w14:paraId="503C22FE" w14:textId="77777777" w:rsidR="00EA02EB" w:rsidRDefault="00000000">
      <w:r>
        <w:t>• Secure Storage – Capsules are stored securely using SQLite.</w:t>
      </w:r>
    </w:p>
    <w:p w14:paraId="2E1745FD" w14:textId="77777777" w:rsidR="00EA02EB" w:rsidRDefault="00000000">
      <w:r>
        <w:t>• Observer Pattern – Capsules update dynamically across the app.</w:t>
      </w:r>
    </w:p>
    <w:p w14:paraId="4DE4BAF9" w14:textId="77777777" w:rsidR="00EA02EB" w:rsidRDefault="00000000">
      <w:pPr>
        <w:pStyle w:val="Heading2"/>
      </w:pPr>
      <w:r>
        <w:t>Getting Started</w:t>
      </w:r>
    </w:p>
    <w:p w14:paraId="5AE5C7E9" w14:textId="77777777" w:rsidR="00EA02EB" w:rsidRDefault="00000000">
      <w:pPr>
        <w:pStyle w:val="Heading3"/>
      </w:pPr>
      <w:r>
        <w:t>Home Screen</w:t>
      </w:r>
    </w:p>
    <w:p w14:paraId="3C330D3C" w14:textId="77777777" w:rsidR="00EA02EB" w:rsidRDefault="00000000">
      <w:r>
        <w:t>The home screen displays locked capsules with countdown timers. Users can navigate to different sections of the app using the menu.</w:t>
      </w:r>
    </w:p>
    <w:p w14:paraId="0D8F9D9A" w14:textId="77777777" w:rsidR="00EA02EB" w:rsidRDefault="00000000">
      <w:pPr>
        <w:pStyle w:val="Heading3"/>
      </w:pPr>
      <w:r>
        <w:t>Creating a Capsule</w:t>
      </w:r>
    </w:p>
    <w:p w14:paraId="599DD883" w14:textId="77777777" w:rsidR="00EA02EB" w:rsidRDefault="00000000">
      <w:r>
        <w:t>1. Click the Add button.</w:t>
      </w:r>
    </w:p>
    <w:p w14:paraId="178802F1" w14:textId="0BF13A90" w:rsidR="00EA02EB" w:rsidRDefault="005A283C">
      <w:r>
        <w:t>2</w:t>
      </w:r>
      <w:r w:rsidR="00000000">
        <w:t>. Enter a title and message.</w:t>
      </w:r>
    </w:p>
    <w:p w14:paraId="57E599DC" w14:textId="498FC101" w:rsidR="00EA02EB" w:rsidRDefault="005A283C">
      <w:r>
        <w:t>3</w:t>
      </w:r>
      <w:r w:rsidR="00000000">
        <w:t>. Choose a color to categorize the capsule.</w:t>
      </w:r>
    </w:p>
    <w:p w14:paraId="1E4C839C" w14:textId="41680BB3" w:rsidR="00EA02EB" w:rsidRDefault="005A283C">
      <w:r>
        <w:t>4</w:t>
      </w:r>
      <w:r w:rsidR="00000000">
        <w:t>. Select a category (Event, Reminder, Reflection, etc.).</w:t>
      </w:r>
    </w:p>
    <w:p w14:paraId="7861C6B8" w14:textId="3915162B" w:rsidR="00EA02EB" w:rsidRDefault="005A283C">
      <w:r>
        <w:t>5</w:t>
      </w:r>
      <w:r w:rsidR="00000000">
        <w:t>. Set an unlock date and time (required).</w:t>
      </w:r>
    </w:p>
    <w:p w14:paraId="5A1172E2" w14:textId="1CA17370" w:rsidR="00EA02EB" w:rsidRDefault="005A283C">
      <w:r>
        <w:t>6</w:t>
      </w:r>
      <w:r w:rsidR="00000000">
        <w:t>. (Optional) Enable location-based unlocking and set a location.</w:t>
      </w:r>
    </w:p>
    <w:p w14:paraId="6A71339F" w14:textId="1B51964C" w:rsidR="00EA02EB" w:rsidRDefault="005A283C">
      <w:r>
        <w:lastRenderedPageBreak/>
        <w:t>7.</w:t>
      </w:r>
      <w:r w:rsidR="00000000">
        <w:t xml:space="preserve"> Press Save to create the capsule.</w:t>
      </w:r>
    </w:p>
    <w:p w14:paraId="13D64DB4" w14:textId="77777777" w:rsidR="00EA02EB" w:rsidRDefault="00000000">
      <w:pPr>
        <w:pStyle w:val="Heading3"/>
      </w:pPr>
      <w:r>
        <w:t>Viewing Locked Capsules</w:t>
      </w:r>
    </w:p>
    <w:p w14:paraId="1F6FBE4C" w14:textId="77777777" w:rsidR="00EA02EB" w:rsidRDefault="00000000">
      <w:r>
        <w:t>• Capsules remain locked until the unlock date.</w:t>
      </w:r>
      <w:r>
        <w:br/>
        <w:t>• A countdown timer displays the time remaining.</w:t>
      </w:r>
      <w:r>
        <w:br/>
        <w:t>• If location-based unlocking is enabled, the user must be within 1 km of the saved location to open the capsule.</w:t>
      </w:r>
    </w:p>
    <w:p w14:paraId="1CE41D2A" w14:textId="77777777" w:rsidR="00EA02EB" w:rsidRDefault="00000000">
      <w:pPr>
        <w:pStyle w:val="Heading3"/>
      </w:pPr>
      <w:r>
        <w:t>Opening a Capsule</w:t>
      </w:r>
    </w:p>
    <w:p w14:paraId="763F8688" w14:textId="77777777" w:rsidR="00EA02EB" w:rsidRDefault="00000000">
      <w:r>
        <w:t>• When the unlock date arrives, tap on the capsule.</w:t>
      </w:r>
      <w:r>
        <w:br/>
        <w:t>• If location-based unlocking is required, ensure you are within range.</w:t>
      </w:r>
      <w:r>
        <w:br/>
        <w:t>• The capsule will display its stored message, images, or videos.</w:t>
      </w:r>
      <w:r>
        <w:br/>
        <w:t>• The capsule is moved to the Archived Capsules section.</w:t>
      </w:r>
    </w:p>
    <w:p w14:paraId="7E190B09" w14:textId="77777777" w:rsidR="00EA02EB" w:rsidRDefault="00000000">
      <w:pPr>
        <w:pStyle w:val="Heading2"/>
      </w:pPr>
      <w:r>
        <w:t>Managing Capsules</w:t>
      </w:r>
    </w:p>
    <w:p w14:paraId="21C94D62" w14:textId="77777777" w:rsidR="00EA02EB" w:rsidRDefault="00000000">
      <w:r>
        <w:t>• Editing – Capsules cannot be edited after creation.</w:t>
      </w:r>
      <w:r>
        <w:br/>
        <w:t>• Deleting – Move a capsule to Trash.</w:t>
      </w:r>
      <w:r>
        <w:br/>
        <w:t>• Restoring – Capsules can be restored from Trash before permanent deletion.</w:t>
      </w:r>
      <w:r>
        <w:br/>
        <w:t>• Automatic Cleanup – Capsules in Trash are permanently deleted after 15 days.</w:t>
      </w:r>
    </w:p>
    <w:p w14:paraId="42AA7ED8" w14:textId="77777777" w:rsidR="00EA02EB" w:rsidRDefault="00000000">
      <w:pPr>
        <w:pStyle w:val="Heading2"/>
      </w:pPr>
      <w:r>
        <w:t>Sorting &amp; Filtering</w:t>
      </w:r>
    </w:p>
    <w:p w14:paraId="21D100EF" w14:textId="77777777" w:rsidR="00EA02EB" w:rsidRDefault="00000000">
      <w:r>
        <w:t>• Capsules can be sorted by:</w:t>
      </w:r>
      <w:r>
        <w:br/>
        <w:t xml:space="preserve">  - Name (A-Z / Z-A)</w:t>
      </w:r>
      <w:r>
        <w:br/>
        <w:t xml:space="preserve">  - Date Created (Newest / Oldest)</w:t>
      </w:r>
      <w:r>
        <w:br/>
        <w:t xml:space="preserve">  - Unlock Date (Soonest / Latest)</w:t>
      </w:r>
      <w:r>
        <w:br/>
        <w:t>• Capsules can be filtered by category.</w:t>
      </w:r>
    </w:p>
    <w:p w14:paraId="6A1D89D8" w14:textId="77777777" w:rsidR="00EA02EB" w:rsidRDefault="00000000">
      <w:pPr>
        <w:pStyle w:val="Heading2"/>
      </w:pPr>
      <w:r>
        <w:t>Location-Based Unlocking</w:t>
      </w:r>
    </w:p>
    <w:p w14:paraId="0A3E0614" w14:textId="77777777" w:rsidR="00EA02EB" w:rsidRDefault="00000000">
      <w:r>
        <w:t>Capsules can require proximity to a saved location before unlocking.</w:t>
      </w:r>
    </w:p>
    <w:p w14:paraId="087BE23E" w14:textId="77777777" w:rsidR="00EA02EB" w:rsidRDefault="00000000">
      <w:pPr>
        <w:pStyle w:val="Heading3"/>
      </w:pPr>
      <w:r>
        <w:t>Setting a Location Lock</w:t>
      </w:r>
    </w:p>
    <w:p w14:paraId="13A3281D" w14:textId="77777777" w:rsidR="00EA02EB" w:rsidRDefault="00000000">
      <w:r>
        <w:t>1. Toggle 'Use Location' when creating a capsule.</w:t>
      </w:r>
    </w:p>
    <w:p w14:paraId="75468DDD" w14:textId="229F1548" w:rsidR="00EA02EB" w:rsidRDefault="005A283C">
      <w:r>
        <w:t>2</w:t>
      </w:r>
      <w:r w:rsidR="00000000">
        <w:t>. Press 'Set Location' to fetch your current coordinates.</w:t>
      </w:r>
    </w:p>
    <w:p w14:paraId="2EBD535E" w14:textId="3F2A95EA" w:rsidR="00EA02EB" w:rsidRDefault="005A283C">
      <w:r>
        <w:t>3</w:t>
      </w:r>
      <w:r w:rsidR="00000000">
        <w:t>. The app saves the latitude and longitude of your position.</w:t>
      </w:r>
    </w:p>
    <w:p w14:paraId="30340F32" w14:textId="1181599B" w:rsidR="00EA02EB" w:rsidRDefault="005A283C">
      <w:r>
        <w:t>4</w:t>
      </w:r>
      <w:r w:rsidR="00000000">
        <w:t>. The capsule will only unlock when you are near this location.</w:t>
      </w:r>
    </w:p>
    <w:p w14:paraId="5837C708" w14:textId="77777777" w:rsidR="00EA02EB" w:rsidRDefault="00000000">
      <w:pPr>
        <w:pStyle w:val="Heading3"/>
      </w:pPr>
      <w:r>
        <w:t>Unlocking a Location-Based Capsule</w:t>
      </w:r>
    </w:p>
    <w:p w14:paraId="6EDB5DE3" w14:textId="77777777" w:rsidR="00EA02EB" w:rsidRDefault="00000000">
      <w:r>
        <w:t>• The app checks your GPS location when you attempt to unlock.</w:t>
      </w:r>
      <w:r>
        <w:br/>
        <w:t>• If you are not within range, the capsule remains locked.</w:t>
      </w:r>
      <w:r>
        <w:br/>
        <w:t>• If you are within 1 km of the saved location, the capsule unlocks as usual.</w:t>
      </w:r>
    </w:p>
    <w:p w14:paraId="70ADC174" w14:textId="77777777" w:rsidR="00EA02EB" w:rsidRDefault="00000000">
      <w:pPr>
        <w:pStyle w:val="Heading2"/>
      </w:pPr>
      <w:r>
        <w:lastRenderedPageBreak/>
        <w:t>Archived Capsules</w:t>
      </w:r>
    </w:p>
    <w:p w14:paraId="54E35FDF" w14:textId="77777777" w:rsidR="00EA02EB" w:rsidRDefault="00000000">
      <w:r>
        <w:t>• Once opened, capsules move to the Archives.</w:t>
      </w:r>
      <w:r>
        <w:br/>
        <w:t>• Archived capsules can be viewed anytime but cannot be modified.</w:t>
      </w:r>
      <w:r>
        <w:br/>
        <w:t>• Users can browse past messages and memories.</w:t>
      </w:r>
    </w:p>
    <w:p w14:paraId="31E1DB09" w14:textId="77777777" w:rsidR="00EA02EB" w:rsidRDefault="00000000">
      <w:pPr>
        <w:pStyle w:val="Heading2"/>
      </w:pPr>
      <w:r>
        <w:t>Trash Management</w:t>
      </w:r>
    </w:p>
    <w:p w14:paraId="409CA6C3" w14:textId="77777777" w:rsidR="00EA02EB" w:rsidRDefault="00000000">
      <w:r>
        <w:t>• Deleted capsules are moved to Trash instead of being immediately removed.</w:t>
      </w:r>
      <w:r>
        <w:br/>
        <w:t>• Capsules in Trash can be restored within 15 days.</w:t>
      </w:r>
      <w:r>
        <w:br/>
        <w:t>• After 15 days, capsules in Trash are permanently deleted.</w:t>
      </w:r>
      <w:r>
        <w:br/>
        <w:t>• Users can manually delete capsules permanently if needed.</w:t>
      </w:r>
    </w:p>
    <w:p w14:paraId="54B64D0C" w14:textId="77777777" w:rsidR="00EA02EB" w:rsidRDefault="00000000">
      <w:pPr>
        <w:pStyle w:val="Heading2"/>
      </w:pPr>
      <w:r>
        <w:t>Troubleshooting &amp; FAQs</w:t>
      </w:r>
    </w:p>
    <w:p w14:paraId="70B6A6C3" w14:textId="77777777" w:rsidR="00EA02EB" w:rsidRDefault="00000000">
      <w:pPr>
        <w:pStyle w:val="Heading3"/>
      </w:pPr>
      <w:r>
        <w:t>I cannot open my capsule.</w:t>
      </w:r>
    </w:p>
    <w:p w14:paraId="2A288C24" w14:textId="77777777" w:rsidR="00EA02EB" w:rsidRDefault="00000000">
      <w:r>
        <w:t>Ensure the unlock date has passed. If location-based unlocking is enabled, check your GPS and confirm you are near the saved location.</w:t>
      </w:r>
    </w:p>
    <w:p w14:paraId="7094F9F2" w14:textId="77777777" w:rsidR="00EA02EB" w:rsidRDefault="00000000">
      <w:pPr>
        <w:pStyle w:val="Heading3"/>
      </w:pPr>
      <w:r>
        <w:t>Can I change a capsule’s unlock date?</w:t>
      </w:r>
    </w:p>
    <w:p w14:paraId="1E45B3F3" w14:textId="77777777" w:rsidR="00EA02EB" w:rsidRDefault="00000000">
      <w:r>
        <w:t>No, capsules cannot be edited after creation to preserve their integrity.</w:t>
      </w:r>
    </w:p>
    <w:p w14:paraId="73152EA4" w14:textId="77777777" w:rsidR="00EA02EB" w:rsidRDefault="00000000">
      <w:pPr>
        <w:pStyle w:val="Heading3"/>
      </w:pPr>
      <w:r>
        <w:t>Where is my data stored?</w:t>
      </w:r>
    </w:p>
    <w:p w14:paraId="0EAB40B8" w14:textId="77777777" w:rsidR="00EA02EB" w:rsidRDefault="00000000">
      <w:r>
        <w:t>Capsules are securely stored in an SQLite database on your device.</w:t>
      </w:r>
    </w:p>
    <w:p w14:paraId="5ADE7F20" w14:textId="77777777" w:rsidR="00EA02EB" w:rsidRDefault="00000000">
      <w:pPr>
        <w:pStyle w:val="Heading3"/>
      </w:pPr>
      <w:r>
        <w:t>Can I back up my capsules?</w:t>
      </w:r>
    </w:p>
    <w:p w14:paraId="24BFD5E1" w14:textId="77777777" w:rsidR="00EA02EB" w:rsidRDefault="00000000">
      <w:r>
        <w:t>The app does not currently support cloud backups, but users can manually save the .db file.</w:t>
      </w:r>
    </w:p>
    <w:p w14:paraId="6E7CD7C0" w14:textId="77777777" w:rsidR="00EA02EB" w:rsidRDefault="00000000">
      <w:pPr>
        <w:pStyle w:val="Heading2"/>
      </w:pPr>
      <w:r>
        <w:t>Conclusion</w:t>
      </w:r>
    </w:p>
    <w:p w14:paraId="466DD7BC" w14:textId="77777777" w:rsidR="00EA02EB" w:rsidRDefault="00000000">
      <w:r>
        <w:t>This documentation outlines all the necessary details to use the DearFuture app effectively. If you have feedback or feature requests, feel free to provide suggestions.</w:t>
      </w:r>
    </w:p>
    <w:sectPr w:rsidR="00EA0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568681">
    <w:abstractNumId w:val="8"/>
  </w:num>
  <w:num w:numId="2" w16cid:durableId="1061831075">
    <w:abstractNumId w:val="6"/>
  </w:num>
  <w:num w:numId="3" w16cid:durableId="1663388480">
    <w:abstractNumId w:val="5"/>
  </w:num>
  <w:num w:numId="4" w16cid:durableId="1168984595">
    <w:abstractNumId w:val="4"/>
  </w:num>
  <w:num w:numId="5" w16cid:durableId="617102074">
    <w:abstractNumId w:val="7"/>
  </w:num>
  <w:num w:numId="6" w16cid:durableId="1424767803">
    <w:abstractNumId w:val="3"/>
  </w:num>
  <w:num w:numId="7" w16cid:durableId="447042785">
    <w:abstractNumId w:val="2"/>
  </w:num>
  <w:num w:numId="8" w16cid:durableId="209076329">
    <w:abstractNumId w:val="1"/>
  </w:num>
  <w:num w:numId="9" w16cid:durableId="208602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83C"/>
    <w:rsid w:val="007E779A"/>
    <w:rsid w:val="00AA1D8D"/>
    <w:rsid w:val="00B47730"/>
    <w:rsid w:val="00CB0664"/>
    <w:rsid w:val="00EA02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2B793"/>
  <w14:defaultImageDpi w14:val="300"/>
  <w15:docId w15:val="{FBE5B980-CBB0-42C7-98EC-654AEF46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Sorin T</cp:lastModifiedBy>
  <cp:revision>2</cp:revision>
  <dcterms:created xsi:type="dcterms:W3CDTF">2013-12-23T23:15:00Z</dcterms:created>
  <dcterms:modified xsi:type="dcterms:W3CDTF">2025-02-10T19:08:00Z</dcterms:modified>
  <cp:category/>
</cp:coreProperties>
</file>